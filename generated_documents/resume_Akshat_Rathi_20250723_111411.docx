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Akshat Rathi</w:t>
      </w:r>
    </w:p>
    <w:p>
      <w:pPr>
        <w:jc w:val="center"/>
      </w:pPr>
      <w:r>
        <w:t>Akshatrathi0001@gmail.com • 8810209050 • Ghaziabad</w:t>
      </w:r>
      <w:r>
        <w:br/>
      </w:r>
    </w:p>
    <w:p>
      <w:pPr>
        <w:jc w:val="center"/>
      </w:pPr>
      <w:r>
        <w:t xml:space="preserve">LinkedIn: </w:t>
      </w:r>
      <w:hyperlink r:id="rId9">
        <w:r>
          <w:rPr>
            <w:color w:val="0563C1"/>
            <w:u w:val="single"/>
          </w:rPr>
          <w:t>https://www.linkedin.com/in/akshat-rathi-655658256/</w:t>
        </w:r>
      </w:hyperlink>
      <w:r>
        <w:t xml:space="preserve"> | </w:t>
      </w:r>
      <w:r>
        <w:t xml:space="preserve">GitHub: </w:t>
      </w:r>
      <w:hyperlink r:id="rId10">
        <w:r>
          <w:rPr>
            <w:color w:val="0563C1"/>
            <w:u w:val="single"/>
          </w:rPr>
          <w:t>https://github.com/Akshat-192004</w:t>
        </w:r>
      </w:hyperlink>
    </w:p>
    <w:p>
      <w:pPr>
        <w:jc w:val="center"/>
      </w:pPr>
      <w:r>
        <w:t>________________________________________________________________________________</w:t>
      </w:r>
    </w:p>
    <w:p>
      <w:r>
        <w:t>Here is a sample resume for Akshat Rathi based on the information provided:</w:t>
        <w:br/>
        <w:br/>
        <w:t>Akshat Rathi</w:t>
        <w:br/>
        <w:t>8810209050 | [akshatrathi0001@gmail.com](mailto:akshatrathi0001@gmail.com) | Ghaziabad</w:t>
        <w:br/>
        <w:br/>
        <w:t>Professional Summary:</w:t>
        <w:br/>
        <w:t>Dedicated and passionate software engineer with experience in AI, ML, and DevOps. Skilled in Python, JavaScript, and various frameworks. Seeking a leadership role to utilize my skills and contribute to the growth of the organization.</w:t>
        <w:br/>
        <w:br/>
        <w:t>Core Skills:</w:t>
        <w:br/>
        <w:br/>
        <w:t>* Programming languages: Python, JavaScript</w:t>
        <w:br/>
        <w:t>* Frameworks: React, SQL, MongoDB</w:t>
        <w:br/>
        <w:t>* Technologies: AWS, Docker</w:t>
        <w:br/>
        <w:t>* Leadership and teamwork</w:t>
        <w:br/>
        <w:br/>
        <w:t>Professional Experience:</w:t>
        <w:br/>
        <w:br/>
        <w:t>Intern (IBM) - AI, ML, Pandas, Matplotlib, Sklearn</w:t>
        <w:br/>
        <w:br/>
        <w:t>* Assisted in developing and deploying AI models for various clients</w:t>
        <w:br/>
        <w:t>* Worked on projects related to natural language processing and computer vision</w:t>
        <w:br/>
        <w:t>* Contributed to the development of a Python library for data analysis</w:t>
        <w:br/>
        <w:br/>
        <w:t>Intern (SKOLAR) - AI, ML, Python</w:t>
        <w:br/>
        <w:br/>
        <w:t>* Developed and trained AI models using Python libraries such as NumPy and SciPy</w:t>
        <w:br/>
        <w:t>* Created a web application using Flask for data visualization</w:t>
        <w:br/>
        <w:t>* Collaborated with team members to deliver projects on time</w:t>
        <w:br/>
        <w:br/>
        <w:t>Intern (Xebia) - DevOps, Docker, Selenium</w:t>
        <w:br/>
        <w:br/>
        <w:t>* Assisted in deploying applications on cloud platforms using Docker</w:t>
        <w:br/>
        <w:t>* Configured and monitored Kubernetes clusters for efficient resource utilization</w:t>
        <w:br/>
        <w:t>* Developed automation scripts using Selenium for web application testing</w:t>
        <w:br/>
        <w:br/>
        <w:t>Education:</w:t>
        <w:br/>
        <w:t>B.Sc Computer Science, SRM University</w:t>
        <w:br/>
        <w:br/>
        <w:t>Career Objectives:</w:t>
        <w:br/>
        <w:t>Tech Growth | Leadership Role</w:t>
        <w:br/>
        <w:br/>
        <w:t>Requirements:</w:t>
        <w:br/>
        <w:br/>
        <w:t>1. Create a well-structured resume with clear sections</w:t>
        <w:br/>
        <w:t>2. Include professional links (LinkedIn, GitHub, Portfolio) prominently in the Contact section</w:t>
        <w:br/>
        <w:t>3. Use action verbs and quantify achievements where possible</w:t>
        <w:br/>
        <w:t>4. Make it ATS-friendly with standard formatting</w:t>
        <w:br/>
        <w:t>5. Include a professional summary at the top</w:t>
        <w:br/>
        <w:t>6. Organize experience in reverse chronological order</w:t>
        <w:br/>
        <w:t>7. Highlight relevant skills for the target position</w:t>
        <w:br/>
        <w:t>8. Use professional language throughout</w:t>
        <w:br/>
        <w:t>9. If GitHub is provided, mention technical projects and code repositories</w:t>
        <w:br/>
        <w:t>10. If LinkedIn is provided, reference professional networking and endorsements</w:t>
        <w:br/>
        <w:br/>
        <w:t>Additional Sections (if relevant):</w:t>
        <w:br/>
        <w:br/>
        <w:t>Certifications:</w:t>
        <w:br/>
        <w:br/>
        <w:t>* Certified Data Scientist (CDS), IBM</w:t>
        <w:br/>
        <w:t>* Certified DevOps Engineer (CDE), Xebia</w:t>
        <w:br/>
        <w:br/>
        <w:t>Projects:</w:t>
        <w:br/>
        <w:br/>
        <w:t>* Developed a recommendation system using Python and SQL</w:t>
        <w:br/>
        <w:t>* Built a web application for tracking personal expenses using React and MongoDB</w:t>
        <w:br/>
        <w:br/>
        <w:t>References: Available upon request.</w:t>
        <w:br/>
        <w:br/>
        <w:t>Notes:</w:t>
        <w:br/>
        <w:br/>
        <w:t>* The experience section is organized in reverse chronological order to highlight the most recent experiences.</w:t>
        <w:br/>
        <w:t>* The skills section includes both hard and soft skills relevant to the target position.</w:t>
        <w:br/>
        <w:t>* The certifications and projects sections are included to showcase additional qualifications and technical expertise.</w:t>
        <w:br/>
        <w:t>* The references section is left blank as it is not necessary for an internship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akshat-rathi-655658256/" TargetMode="External"/><Relationship Id="rId10" Type="http://schemas.openxmlformats.org/officeDocument/2006/relationships/hyperlink" Target="https://github.com/Akshat-192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