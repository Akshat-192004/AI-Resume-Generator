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Akshat Rathi</w:t>
      </w:r>
    </w:p>
    <w:p>
      <w:r>
        <w:t>Email: akshatrathi0001@gmail.com | Phone: 8810209050 | Location: wgegew</w:t>
      </w:r>
    </w:p>
    <w:p>
      <w:r>
        <w:t>Error generating content with AI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