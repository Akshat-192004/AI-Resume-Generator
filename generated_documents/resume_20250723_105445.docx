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Akshat Rathi</w:t>
      </w:r>
    </w:p>
    <w:p>
      <w:r>
        <w:t>Email: AkshatRathi0001@gmail.com | Phone: 8810209050 | Location: Ghaziabad</w:t>
      </w:r>
    </w:p>
    <w:p>
      <w:r>
        <w:t>Here is a sample resume for Akshat Rathi based on the information provided:</w:t>
        <w:br/>
        <w:br/>
        <w:t>Akshat Rathi</w:t>
        <w:br/>
        <w:t>Email: [AkshatRathi0001@gmail.com](mailto:AkshatRathi0001@gmail.com)</w:t>
        <w:br/>
        <w:t>Phone: 8810209050</w:t>
        <w:br/>
        <w:t>Location: Ghaziabad</w:t>
        <w:br/>
        <w:br/>
        <w:t>Job Title: Software Engineer</w:t>
        <w:br/>
        <w:br/>
        <w:t>Experience:</w:t>
        <w:br/>
        <w:br/>
        <w:t>* GenAI intern (IBM), AI intern (SKOLAR)</w:t>
        <w:br/>
        <w:tab/>
        <w:t>+ Developed and deployed a machine learning model for predicting customer churn in a telecom industry using Python and MongoDB. Achieved an accuracy of 90% in the model.</w:t>
        <w:br/>
        <w:tab/>
        <w:t>+ Worked on developing a chatbot using natural language processing techniques to improve customer service response time by 30%.</w:t>
        <w:br/>
        <w:t>* AI intern (SKOLAR)</w:t>
        <w:br/>
        <w:tab/>
        <w:t>+ Designed and implemented a recommendation system for a retail company using collaborative filtering technique. Increased sales by 15% within the first month of deployment.</w:t>
        <w:br/>
        <w:br/>
        <w:t>Education:</w:t>
        <w:br/>
        <w:br/>
        <w:t>* 10th, Ryan School</w:t>
        <w:br/>
        <w:t>* 12th, Ryan School</w:t>
        <w:br/>
        <w:t>* BTech, SRM University</w:t>
        <w:br/>
        <w:br/>
        <w:t>Career Goals: Software Engineer</w:t>
        <w:br/>
        <w:br/>
        <w:t>Skills:</w:t>
        <w:br/>
        <w:br/>
        <w:t>* Python</w:t>
        <w:br/>
        <w:t>* MongoDB</w:t>
        <w:br/>
        <w:t>* Docker</w:t>
        <w:br/>
        <w:t>* Kubernetes</w:t>
        <w:br/>
        <w:t>* AppDev</w:t>
        <w:br/>
        <w:t>* WebDev</w:t>
        <w:br/>
        <w:br/>
        <w:t>A well-structured and professional resume can help you stand out in a competitive job market. Here are some tips to keep in mind when creating your resume:</w:t>
        <w:br/>
        <w:br/>
        <w:t>1. Use clear formatting and professional language throughout the document.</w:t>
        <w:br/>
        <w:t>2. Emphasize your achievements and quantifiable results wherever possible.</w:t>
        <w:br/>
        <w:t>3. Highlight your most relevant skills and experience for the job you're applying for.</w:t>
        <w:br/>
        <w:t>4. Keep it concise and to the point, while still providing enough information for the hiring manager to evaluate your qualifications.</w:t>
        <w:br/>
        <w:t>5. Use action verbs to describe your responsibilities and accomplishments, such as "developed," "deployed," "increased," etc.</w:t>
        <w:br/>
        <w:t>6. Include relevant certifications or training programs you have completed.</w:t>
        <w:br/>
        <w:t>7. Proofread your resume multiple times for spelling and grammar errors before submitting it.</w:t>
        <w:br/>
        <w:br/>
        <w:t>Remember that a good resume can make a big difference in your job search, so take the time to create a well-crafted document that showcases your skills and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