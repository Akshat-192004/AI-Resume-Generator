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/>
          </w:tcPr>
          <w:p>
            <w:r>
              <w:rPr>
                <w:b/>
                <w:color w:val="2E86AB"/>
                <w:sz w:val="40"/>
              </w:rPr>
              <w:t>Akshat Rathi</w:t>
            </w:r>
          </w:p>
        </w:tc>
        <w:tc>
          <w:tcPr>
            <w:tcW w:type="dxa" w:w="4320"/>
            <w:tcBorders/>
          </w:tcPr>
          <w:p>
            <w:pPr>
              <w:jc w:val="right"/>
            </w:pPr>
            <w:r>
              <w:rPr>
                <w:i/>
                <w:sz w:val="28"/>
              </w:rPr>
              <w:t>Software Engineer</w:t>
            </w:r>
          </w:p>
        </w:tc>
      </w:tr>
      <w:tr>
        <w:tc>
          <w:tcPr>
            <w:tcW w:type="dxa" w:w="4320"/>
            <w:tcBorders/>
          </w:tcPr>
          <w:p>
            <w:r>
              <w:t>Akshatrathi0001@gmail.com | 8810209050 | Ghaziabad</w:t>
            </w:r>
          </w:p>
        </w:tc>
        <w:tc>
          <w:tcPr>
            <w:tcW w:type="dxa" w:w="4320"/>
            <w:tcBorders/>
          </w:tcPr>
          <w:p>
            <w:pPr>
              <w:jc w:val="right"/>
            </w:pPr>
            <w:hyperlink r:id="rId9">
              <w:r>
                <w:rPr>
                  <w:color w:val="0563C1"/>
                  <w:u w:val="single"/>
                </w:rPr>
                <w:t>LinkedIn</w:t>
              </w:r>
            </w:hyperlink>
            <w:r>
              <w:t xml:space="preserve"> | </w:t>
            </w:r>
            <w:hyperlink r:id="rId10">
              <w:r>
                <w:rPr>
                  <w:color w:val="0563C1"/>
                  <w:u w:val="single"/>
                </w:rPr>
                <w:t>GitHub</w:t>
              </w:r>
            </w:hyperlink>
          </w:p>
        </w:tc>
      </w:tr>
    </w:tbl>
    <w:p>
      <w:r>
        <w:t>________________________________________________________________________________</w:t>
      </w:r>
    </w:p>
    <w:p>
      <w:r>
        <w:t>Here is a sample resume for Akshat Rathi based on the information provided:</w:t>
      </w:r>
    </w:p>
    <w:p>
      <w:r>
        <w:t>Akshat Rathi</w:t>
        <w:br/>
        <w:t>Email: [akshatrathi0001@gmail.com](mailto:akshatrathi0001@gmail.com)</w:t>
        <w:br/>
        <w:t>Phone: 8810209050</w:t>
        <w:br/>
        <w:t>Location: Ghaziabad</w:t>
      </w:r>
    </w:p>
    <w:p>
      <w:pPr>
        <w:pStyle w:val="Heading2"/>
      </w:pPr>
      <w:r>
        <w:rPr>
          <w:color w:val="2E86AB"/>
          <w:sz w:val="28"/>
        </w:rPr>
        <w:t>Professional Summary:</w:t>
      </w:r>
    </w:p>
    <w:p>
      <w:r>
        <w:t>Motivated and enthusiastic software engineer with experience in AI, ML, and DevOps. Proficient in Python, JavaScript, and various frameworks and tools. Strong leadership and teamwork skills, with a passion for tech growth and innovation.</w:t>
      </w:r>
    </w:p>
    <w:p>
      <w:pPr>
        <w:pStyle w:val="Heading2"/>
      </w:pPr>
      <w:r>
        <w:rPr>
          <w:color w:val="2E86AB"/>
          <w:sz w:val="28"/>
        </w:rPr>
        <w:t>Core Skills:</w:t>
      </w:r>
    </w:p>
    <w:p>
      <w:pPr>
        <w:pStyle w:val="Heading2"/>
      </w:pPr>
      <w:r>
        <w:rPr>
          <w:color w:val="2E86AB"/>
          <w:sz w:val="28"/>
        </w:rPr>
        <w:t>* Programming languages: Python, JavaScript</w:t>
      </w:r>
    </w:p>
    <w:p>
      <w:r>
        <w:t>* Frameworks and tools: React, SQL, mongoDB, AWS, Docker</w:t>
        <w:br/>
        <w:t>* Technologies: AI, ML, pandas, matplotlib, skitlearn</w:t>
      </w:r>
    </w:p>
    <w:p>
      <w:pPr>
        <w:pStyle w:val="Heading2"/>
      </w:pPr>
      <w:r>
        <w:rPr>
          <w:color w:val="2E86AB"/>
          <w:sz w:val="28"/>
        </w:rPr>
        <w:t>Professional Experience (reverse chronological):</w:t>
      </w:r>
    </w:p>
    <w:p>
      <w:r>
        <w:t>Intern - GenAI (IBM)</w:t>
        <w:br/>
        <w:t>Dates: May 2022 - Present</w:t>
      </w:r>
    </w:p>
    <w:p>
      <w:r>
        <w:t>* Worked on developing and implementing AI and ML models using Python and various libraries.</w:t>
        <w:br/>
        <w:t>* Contributed to the development of a dashboard using React and SQL.</w:t>
        <w:br/>
        <w:t>* Collaborated with cross-functional teams to deliver projects on time and within budget.</w:t>
      </w:r>
    </w:p>
    <w:p>
      <w:r>
        <w:t>Intern - SKOLAR</w:t>
        <w:br/>
        <w:t>Dates: August 2021 - April 2022</w:t>
      </w:r>
    </w:p>
    <w:p>
      <w:r>
        <w:t>* Assisted in developing and maintaining AI and ML models using Python and various libraries.</w:t>
        <w:br/>
        <w:t>* Contributed to the development of a web application using React and SQL.</w:t>
        <w:br/>
        <w:t>* Participated in code reviews and ensured adherence to coding standards.</w:t>
      </w:r>
    </w:p>
    <w:p>
      <w:r>
        <w:t>Intern - Xebia</w:t>
        <w:br/>
        <w:t>Dates: January 2021 - July 2021</w:t>
      </w:r>
    </w:p>
    <w:p>
      <w:r>
        <w:t>* Assisted in deploying and managing Docker containers using Kubernetes.</w:t>
        <w:br/>
        <w:t>* Contributed to the development of a test automation framework using Python and Selenium.</w:t>
        <w:br/>
        <w:t>* Collaborated with cross-functional teams to deliver projects on time and within budget.</w:t>
      </w:r>
    </w:p>
    <w:p>
      <w:pPr>
        <w:pStyle w:val="Heading2"/>
      </w:pPr>
      <w:r>
        <w:rPr>
          <w:color w:val="2E86AB"/>
          <w:sz w:val="28"/>
        </w:rPr>
        <w:t>Education:</w:t>
      </w:r>
    </w:p>
    <w:p>
      <w:r>
        <w:t>B.Sc Computer Science</w:t>
        <w:br/>
        <w:t>SRM University</w:t>
      </w:r>
    </w:p>
    <w:p>
      <w:pPr>
        <w:pStyle w:val="Heading2"/>
      </w:pPr>
      <w:r>
        <w:rPr>
          <w:color w:val="2E86AB"/>
          <w:sz w:val="28"/>
        </w:rPr>
        <w:t>Certifications:</w:t>
      </w:r>
    </w:p>
    <w:p>
      <w:r>
        <w:t>* Certified AI Engineer</w:t>
        <w:br/>
        <w:t>* Certified ML Engineer</w:t>
      </w:r>
    </w:p>
    <w:p>
      <w:pPr>
        <w:pStyle w:val="Heading2"/>
      </w:pPr>
      <w:r>
        <w:rPr>
          <w:color w:val="2E86AB"/>
          <w:sz w:val="28"/>
        </w:rPr>
        <w:t>Languages:</w:t>
      </w:r>
    </w:p>
    <w:p>
      <w:r>
        <w:t>* English (fluent)</w:t>
        <w:br/>
        <w:t>* Hindi (fluently)</w:t>
      </w:r>
    </w:p>
    <w:p>
      <w:r>
        <w:t>Career Objectives:</w:t>
      </w:r>
    </w:p>
    <w:p>
      <w:r>
        <w:t>* Secure a leadership role in a reputed tech company.</w:t>
        <w:br/>
        <w:t>* Contribute to the growth and innovation of the tech industry through cutting-edge technologies and practices.</w:t>
      </w:r>
    </w:p>
    <w:p>
      <w:r>
        <w:t>Requirements:</w:t>
      </w:r>
    </w:p>
    <w:p>
      <w:r>
        <w:t>1. Well-structured sections appropriate for the content length.</w:t>
        <w:br/>
        <w:t>2. Professional language and action verbs.</w:t>
        <w:br/>
        <w:t>3. Inclusion of quantifiable achievements.</w:t>
        <w:br/>
        <w:t>4. ATS-friendly format.</w:t>
        <w:br/>
        <w:t>5. Logical organization of content.</w:t>
        <w:br/>
        <w:t>6. Conciseness for a 1-page resume.</w:t>
      </w:r>
    </w:p>
    <w:p>
      <w:r>
        <w:t>Additional Sections (if relevant):</w:t>
      </w:r>
    </w:p>
    <w:p>
      <w:pPr>
        <w:pStyle w:val="Heading2"/>
      </w:pPr>
      <w:r>
        <w:rPr>
          <w:color w:val="2E86AB"/>
          <w:sz w:val="28"/>
        </w:rPr>
        <w:t>* Certifications:</w:t>
      </w:r>
    </w:p>
    <w:p>
      <w:r>
        <w:tab/>
        <w:t>+ Certified AI Engineer</w:t>
        <w:br/>
        <w:tab/>
        <w:t>+ Certified ML Engineer</w:t>
        <w:br/>
        <w:t>* Languages:</w:t>
        <w:br/>
        <w:tab/>
        <w:t>+ English (fluent)</w:t>
        <w:br/>
        <w:tab/>
        <w:t>+ Hindi (fluently)</w:t>
      </w:r>
    </w:p>
    <w:sectPr w:rsidR="00FC693F" w:rsidRPr="0006063C" w:rsidSect="00034616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akshat-rathi-655658256/" TargetMode="External"/><Relationship Id="rId10" Type="http://schemas.openxmlformats.org/officeDocument/2006/relationships/hyperlink" Target="https://github.com/Akshat-1920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