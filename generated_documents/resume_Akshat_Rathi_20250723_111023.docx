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Akshat Rathi</w:t>
      </w:r>
    </w:p>
    <w:p>
      <w:pPr>
        <w:jc w:val="center"/>
      </w:pPr>
      <w:r>
        <w:t>Akshatrathi0001@gmail.com • 8810209050 • Ghaziabad</w:t>
      </w:r>
      <w:r>
        <w:br/>
      </w:r>
    </w:p>
    <w:p>
      <w:pPr>
        <w:jc w:val="center"/>
      </w:pPr>
      <w:r>
        <w:t xml:space="preserve">LinkedIn: </w:t>
      </w:r>
      <w:hyperlink r:id="rId9">
        <w:r>
          <w:rPr>
            <w:color w:val="0563C1"/>
            <w:u w:val="single"/>
          </w:rPr>
          <w:t>https://www.linkedin.com/in/akshat-rathi-655658256/</w:t>
        </w:r>
      </w:hyperlink>
      <w:r>
        <w:t xml:space="preserve"> | </w:t>
      </w:r>
      <w:r>
        <w:t xml:space="preserve">GitHub: </w:t>
      </w:r>
      <w:hyperlink r:id="rId10">
        <w:r>
          <w:rPr>
            <w:color w:val="0563C1"/>
            <w:u w:val="single"/>
          </w:rPr>
          <w:t>https://github.com/Akshat-192004</w:t>
        </w:r>
      </w:hyperlink>
    </w:p>
    <w:p>
      <w:pPr>
        <w:jc w:val="center"/>
      </w:pPr>
      <w:r>
        <w:t>________________________________________________________________________________</w:t>
      </w:r>
    </w:p>
    <w:p>
      <w:r>
        <w:t>Here is a sample resume for Akshat Rathi based on the information provided:</w:t>
        <w:br/>
        <w:br/>
        <w:t>Akshat Rathi</w:t>
        <w:br/>
        <w:t>8810209050 | [Akshatrathi0001@gmail.com](mailto:Akshatrathi0001@gmail.com) | Ghaziabad</w:t>
        <w:br/>
        <w:br/>
        <w:t>Professional Summary:</w:t>
        <w:br/>
        <w:t>Motivated and talented software engineer with experience in AI, ML, and DevOps. Skilled in Python, JavaScript, and various frameworks. Seeking a leadership role to utilize my technical skills and grow professionally.</w:t>
        <w:br/>
        <w:br/>
        <w:t>Core Skills:</w:t>
        <w:br/>
        <w:br/>
        <w:t>* Programming languages: Python, JavaScript</w:t>
        <w:br/>
        <w:t>* Frameworks: React, SQL, MongoDB</w:t>
        <w:br/>
        <w:t>* Tools: AWS, Docker</w:t>
        <w:br/>
        <w:br/>
        <w:t>Professional Experience:</w:t>
        <w:br/>
        <w:br/>
        <w:t>GenAI INTERN (IBM) | AI, ML, Pandas, Matplotlib, Sklearn</w:t>
        <w:br/>
        <w:t>Internship at IBM focusing on developing and implementing AI and machine learning models using Pandas, Matplotlib, and Sklearn. Gained experience in data analysis, visualization, and model development.</w:t>
        <w:br/>
        <w:br/>
        <w:t>AI INTERN (SKOLAR) | AI, ML, Python</w:t>
        <w:br/>
        <w:t>Internship at Skolar, working on various AI and ML projects using Python. Developed and implemented models for predictive analytics and natural language processing.</w:t>
        <w:br/>
        <w:br/>
        <w:t>DevOps INTERN (Xebia) | Docker, Kubernetes, Selenium</w:t>
        <w:br/>
        <w:t>Internship at Xebia, focusing on DevOps practices and tools such as Docker, Kubernetes, and Selenium. Gained experience in automating infrastructure and deploying applications using containerization.</w:t>
        <w:br/>
        <w:br/>
        <w:t>Education:</w:t>
        <w:br/>
        <w:t>B.Sc Computer Science</w:t>
        <w:br/>
        <w:t>SRM University</w:t>
        <w:br/>
        <w:br/>
        <w:t>Additional Sections (if relevant):</w:t>
        <w:br/>
        <w:br/>
        <w:t>* Relevant projects on GitHub: [insert link]</w:t>
        <w:br/>
        <w:t>* Professional networking endorsements on LinkedIn: [insert link]</w:t>
        <w:br/>
        <w:br/>
        <w:t>Note: Make sure to customize the resume according to your needs and experiences, and use action verbs and quantifiable achievements to highlight your skills and accomplishments. Also, make sure to proofread and format the resume properly for an ATS-friendly layout.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akshat-rathi-655658256/" TargetMode="External"/><Relationship Id="rId10" Type="http://schemas.openxmlformats.org/officeDocument/2006/relationships/hyperlink" Target="https://github.com/Akshat-19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